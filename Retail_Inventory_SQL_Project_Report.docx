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SQL-Based Retail Inventory Management System</w:t>
      </w:r>
    </w:p>
    <w:p>
      <w:pPr>
        <w:pStyle w:val="Heading1"/>
      </w:pPr>
      <w:r>
        <w:t>1. Project Summary</w:t>
      </w:r>
    </w:p>
    <w:p>
      <w:r>
        <w:t>This project simulates a real-world retail inventory system using MySQL. It involves managing products, sales, suppliers, and store-wise inventory. The objective is to analyze inventory flow, sales performance, and automate operational tasks like restocking alerts and update tracking using SQL triggers.</w:t>
      </w:r>
    </w:p>
    <w:p>
      <w:pPr>
        <w:pStyle w:val="Heading1"/>
      </w:pPr>
      <w:r>
        <w:t>2. Database Design</w:t>
      </w:r>
    </w:p>
    <w:p>
      <w:r>
        <w:t>The database includes the following tables:</w:t>
      </w:r>
    </w:p>
    <w:p>
      <w:r>
        <w:t>- Products (product_id, product_name, category_id, price, reorder_level)</w:t>
      </w:r>
    </w:p>
    <w:p>
      <w:r>
        <w:t>- Sales (sale_id, product_id, quantity_sold, total_amount, sale_date)</w:t>
      </w:r>
    </w:p>
    <w:p>
      <w:r>
        <w:t>- Inventory (product_id, store_id, quantity_on_hand, last_updated)</w:t>
      </w:r>
    </w:p>
    <w:p>
      <w:r>
        <w:t>- Stores (store_id, store_name, location)</w:t>
      </w:r>
    </w:p>
    <w:p>
      <w:r>
        <w:t>- Suppliers (supplier_id, supplier_name, contact_info)</w:t>
      </w:r>
    </w:p>
    <w:p>
      <w:r>
        <w:t>- Purchases (purchase_id, supplier_id, product_id, quantity_purchased, purchase_date)</w:t>
      </w:r>
    </w:p>
    <w:p>
      <w:pPr>
        <w:pStyle w:val="Heading1"/>
      </w:pPr>
      <w:r>
        <w:t>3. Sample Data</w:t>
      </w:r>
    </w:p>
    <w:p>
      <w:r>
        <w:t>Example from the Products table:</w:t>
      </w:r>
    </w:p>
    <w:p>
      <w:r>
        <w:t>| product_id | product_name | category_id | price |</w:t>
      </w:r>
    </w:p>
    <w:p>
      <w:r>
        <w:t>|------------|--------------|-------------|-------|</w:t>
      </w:r>
    </w:p>
    <w:p>
      <w:r>
        <w:t>| 101        | Jeans        | 1           | 1200  |</w:t>
      </w:r>
    </w:p>
    <w:p>
      <w:r>
        <w:t>| 102        | T-shirt      | 1           | 500   |</w:t>
      </w:r>
    </w:p>
    <w:p>
      <w:pPr>
        <w:pStyle w:val="Heading1"/>
      </w:pPr>
      <w:r>
        <w:t>4. Key SQL Queries</w:t>
      </w:r>
    </w:p>
    <w:p>
      <w:pPr>
        <w:pStyle w:val="Heading2"/>
      </w:pPr>
      <w:r>
        <w:t>Query 1: Reorder Alerts</w:t>
      </w:r>
    </w:p>
    <w:p>
      <w:r>
        <w:br/>
        <w:t xml:space="preserve">SELECT </w:t>
        <w:br/>
        <w:t xml:space="preserve">    p.product_name,</w:t>
        <w:br/>
        <w:t xml:space="preserve">    s.store_name,</w:t>
        <w:br/>
        <w:t xml:space="preserve">    i.quantity_on_hand,</w:t>
        <w:br/>
        <w:t xml:space="preserve">    p.reorder_level</w:t>
        <w:br/>
        <w:t>FROM Inventory i</w:t>
        <w:br/>
        <w:t>JOIN Products p ON i.product_id = p.product_id</w:t>
        <w:br/>
        <w:t>JOIN Stores s ON i.store_id = s.store_id</w:t>
        <w:br/>
        <w:t>WHERE i.quantity_on_hand &lt; p.reorder_level;</w:t>
        <w:br/>
      </w:r>
    </w:p>
    <w:p>
      <w:r>
        <w:t>This query identifies products in each store that are below their reorder level.</w:t>
      </w:r>
    </w:p>
    <w:p>
      <w:pPr>
        <w:pStyle w:val="Heading2"/>
      </w:pPr>
      <w:r>
        <w:t>Query 2: Top 5 Revenue Generating Products</w:t>
      </w:r>
    </w:p>
    <w:p>
      <w:r>
        <w:br/>
        <w:t xml:space="preserve">SELECT </w:t>
        <w:br/>
        <w:t xml:space="preserve">    p.product_name,</w:t>
        <w:br/>
        <w:t xml:space="preserve">    SUM(s.total_amount) AS revenue</w:t>
        <w:br/>
        <w:t>FROM Sales s</w:t>
        <w:br/>
        <w:t>JOIN Products p ON s.product_id = p.product_id</w:t>
        <w:br/>
        <w:t>GROUP BY p.product_id</w:t>
        <w:br/>
        <w:t>ORDER BY revenue DESC</w:t>
        <w:br/>
        <w:t>LIMIT 5;</w:t>
        <w:br/>
      </w:r>
    </w:p>
    <w:p>
      <w:r>
        <w:t>This query calculates the total revenue from each product and displays the top 5 performers.</w:t>
      </w:r>
    </w:p>
    <w:p>
      <w:pPr>
        <w:pStyle w:val="Heading2"/>
      </w:pPr>
      <w:r>
        <w:t>Query 3: Trigger for Auto-Updating Inventory Timestamp</w:t>
      </w:r>
    </w:p>
    <w:p>
      <w:r>
        <w:br/>
        <w:t>DELIMITER //</w:t>
        <w:br/>
        <w:t>CREATE TRIGGER update_last_updated</w:t>
        <w:br/>
        <w:t>BEFORE UPDATE ON Inventory</w:t>
        <w:br/>
        <w:t>FOR EACH ROW</w:t>
        <w:br/>
        <w:t>BEGIN</w:t>
        <w:br/>
        <w:t xml:space="preserve">    SET NEW.last_updated = CURDATE();</w:t>
        <w:br/>
        <w:t>END //</w:t>
        <w:br/>
        <w:t>DELIMITER ;</w:t>
        <w:br/>
      </w:r>
    </w:p>
    <w:p>
      <w:r>
        <w:t>This trigger automatically updates the 'last_updated' column whenever inventory is modified.</w:t>
      </w:r>
    </w:p>
    <w:p>
      <w:pPr>
        <w:pStyle w:val="Heading1"/>
      </w:pPr>
      <w:r>
        <w:t>5. Conclusion</w:t>
      </w:r>
    </w:p>
    <w:p>
      <w:r>
        <w:t>Through this project, I strengthened my SQL skills in data modeling, complex querying, and automation using triggers. It simulates a real-world backend for inventory analysis and retail operations. This project lays a strong foundation for database-driven business intelligence.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